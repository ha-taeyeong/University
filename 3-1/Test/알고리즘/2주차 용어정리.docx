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E73DD" w14:textId="77777777" w:rsidR="00BD426B" w:rsidRPr="0006372F" w:rsidRDefault="00000000">
      <w:pPr>
        <w:pStyle w:val="a8"/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</w:rPr>
        <w:t>Algorithms and Graphs - 2주차 주요 용어 정리</w:t>
      </w:r>
    </w:p>
    <w:p w14:paraId="367FACD8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Vertex (정점): </w:t>
      </w:r>
      <w:r w:rsidRPr="0006372F">
        <w:rPr>
          <w:rFonts w:ascii="Pretendard" w:eastAsia="Pretendard" w:hAnsi="Pretendard"/>
        </w:rPr>
        <w:t>그래프를 구성하는 기본 단위. 노드(node)라고도 함.</w:t>
      </w:r>
    </w:p>
    <w:p w14:paraId="5B169FDA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Edge (간선): </w:t>
      </w:r>
      <w:r w:rsidRPr="0006372F">
        <w:rPr>
          <w:rFonts w:ascii="Pretendard" w:eastAsia="Pretendard" w:hAnsi="Pretendard"/>
        </w:rPr>
        <w:t>정점 간의 연결을 나타내는 선.</w:t>
      </w:r>
    </w:p>
    <w:p w14:paraId="0DFF4FAE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Undirected Graph (무향 그래프): </w:t>
      </w:r>
      <w:r w:rsidRPr="0006372F">
        <w:rPr>
          <w:rFonts w:ascii="Pretendard" w:eastAsia="Pretendard" w:hAnsi="Pretendard"/>
        </w:rPr>
        <w:t>간선에 방향이 없는 그래프.</w:t>
      </w:r>
    </w:p>
    <w:p w14:paraId="16A085C1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Directed Graph (유향 그래프): </w:t>
      </w:r>
      <w:r w:rsidRPr="0006372F">
        <w:rPr>
          <w:rFonts w:ascii="Pretendard" w:eastAsia="Pretendard" w:hAnsi="Pretendard"/>
        </w:rPr>
        <w:t>간선에 방향이 있는 그래프.</w:t>
      </w:r>
    </w:p>
    <w:p w14:paraId="2737F1CA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Multi-graph (다중 그래프): </w:t>
      </w:r>
      <w:r w:rsidRPr="0006372F">
        <w:rPr>
          <w:rFonts w:ascii="Pretendard" w:eastAsia="Pretendard" w:hAnsi="Pretendard"/>
        </w:rPr>
        <w:t>두 정점 사이에 여러 개의 간선이 존재할 수 있는 그래프.</w:t>
      </w:r>
    </w:p>
    <w:p w14:paraId="2843A076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Loop (루프): </w:t>
      </w:r>
      <w:r w:rsidRPr="0006372F">
        <w:rPr>
          <w:rFonts w:ascii="Pretendard" w:eastAsia="Pretendard" w:hAnsi="Pretendard"/>
        </w:rPr>
        <w:t>하나의 정점이 자기 자신과 연결된 간선.</w:t>
      </w:r>
    </w:p>
    <w:p w14:paraId="456F8CAF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Simple Graph (단순 그래프): </w:t>
      </w:r>
      <w:r w:rsidRPr="0006372F">
        <w:rPr>
          <w:rFonts w:ascii="Pretendard" w:eastAsia="Pretendard" w:hAnsi="Pretendard"/>
        </w:rPr>
        <w:t>루프와 중복 간선이 없는 그래프.</w:t>
      </w:r>
    </w:p>
    <w:p w14:paraId="6374E9CB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Adjacency (인접): </w:t>
      </w:r>
      <w:r w:rsidRPr="0006372F">
        <w:rPr>
          <w:rFonts w:ascii="Pretendard" w:eastAsia="Pretendard" w:hAnsi="Pretendard"/>
        </w:rPr>
        <w:t>두 정점이 간선으로 연결되어 있는 상태.</w:t>
      </w:r>
    </w:p>
    <w:p w14:paraId="1739F0E2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Incidence (결합): </w:t>
      </w:r>
      <w:r w:rsidRPr="0006372F">
        <w:rPr>
          <w:rFonts w:ascii="Pretendard" w:eastAsia="Pretendard" w:hAnsi="Pretendard"/>
        </w:rPr>
        <w:t>정점과 간선이 연결되어 있는 관계.</w:t>
      </w:r>
    </w:p>
    <w:p w14:paraId="24DAC34D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Neighbour (이웃 정점): </w:t>
      </w:r>
      <w:r w:rsidRPr="0006372F">
        <w:rPr>
          <w:rFonts w:ascii="Pretendard" w:eastAsia="Pretendard" w:hAnsi="Pretendard"/>
        </w:rPr>
        <w:t>한 정점에 인접한 정점.</w:t>
      </w:r>
    </w:p>
    <w:p w14:paraId="77833976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Degree (차수): </w:t>
      </w:r>
      <w:r w:rsidRPr="0006372F">
        <w:rPr>
          <w:rFonts w:ascii="Pretendard" w:eastAsia="Pretendard" w:hAnsi="Pretendard"/>
        </w:rPr>
        <w:t>정점에 연결된 간선의 수. 루프는 2번 계산.</w:t>
      </w:r>
    </w:p>
    <w:p w14:paraId="00405191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Isolated Vertex (고립 정점): </w:t>
      </w:r>
      <w:r w:rsidRPr="0006372F">
        <w:rPr>
          <w:rFonts w:ascii="Pretendard" w:eastAsia="Pretendard" w:hAnsi="Pretendard"/>
        </w:rPr>
        <w:t>어떠한 간선과도 연결되지 않은 정점.</w:t>
      </w:r>
    </w:p>
    <w:p w14:paraId="3E85D828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Leaf (단말 정점): </w:t>
      </w:r>
      <w:r w:rsidRPr="0006372F">
        <w:rPr>
          <w:rFonts w:ascii="Pretendard" w:eastAsia="Pretendard" w:hAnsi="Pretendard"/>
        </w:rPr>
        <w:t>차수가 1인 정점.</w:t>
      </w:r>
    </w:p>
    <w:p w14:paraId="2FC23E04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Path (경로): </w:t>
      </w:r>
      <w:r w:rsidRPr="0006372F">
        <w:rPr>
          <w:rFonts w:ascii="Pretendard" w:eastAsia="Pretendard" w:hAnsi="Pretendard"/>
        </w:rPr>
        <w:t>정점과 간선이 중복되지 않는 일련의 연결.</w:t>
      </w:r>
    </w:p>
    <w:p w14:paraId="49D1EC41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Walk (행보): </w:t>
      </w:r>
      <w:r w:rsidRPr="0006372F">
        <w:rPr>
          <w:rFonts w:ascii="Pretendard" w:eastAsia="Pretendard" w:hAnsi="Pretendard"/>
        </w:rPr>
        <w:t>정점과 간선의 나열. 중복 허용.</w:t>
      </w:r>
    </w:p>
    <w:p w14:paraId="15615A6C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Closed Walk (닫힌 행보): </w:t>
      </w:r>
      <w:r w:rsidRPr="0006372F">
        <w:rPr>
          <w:rFonts w:ascii="Pretendard" w:eastAsia="Pretendard" w:hAnsi="Pretendard"/>
        </w:rPr>
        <w:t>시작 정점과 끝 정점이 같은 행보.</w:t>
      </w:r>
    </w:p>
    <w:p w14:paraId="52D6AEC9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Cycle (순환): </w:t>
      </w:r>
      <w:r w:rsidRPr="0006372F">
        <w:rPr>
          <w:rFonts w:ascii="Pretendard" w:eastAsia="Pretendard" w:hAnsi="Pretendard"/>
        </w:rPr>
        <w:t>시작과 끝이 같고, 정점과 간선이 중복되지 않는 닫힌 경로.</w:t>
      </w:r>
    </w:p>
    <w:p w14:paraId="10FC2EC9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Circuit (회로): </w:t>
      </w:r>
      <w:r w:rsidRPr="0006372F">
        <w:rPr>
          <w:rFonts w:ascii="Pretendard" w:eastAsia="Pretendard" w:hAnsi="Pretendard"/>
        </w:rPr>
        <w:t>시작과 끝이 같고, 간선만 중복되지 않는 경로.</w:t>
      </w:r>
    </w:p>
    <w:p w14:paraId="359B9FB9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Subgraph (부분 그래프): </w:t>
      </w:r>
      <w:r w:rsidRPr="0006372F">
        <w:rPr>
          <w:rFonts w:ascii="Pretendard" w:eastAsia="Pretendard" w:hAnsi="Pretendard"/>
        </w:rPr>
        <w:t>원래 그래프의 일부 정점과 일부 간선으로 이루어진 그래프.</w:t>
      </w:r>
    </w:p>
    <w:p w14:paraId="2E4B59B8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Induced Subgraph (유도 부분 그래프): </w:t>
      </w:r>
      <w:r w:rsidRPr="0006372F">
        <w:rPr>
          <w:rFonts w:ascii="Pretendard" w:eastAsia="Pretendard" w:hAnsi="Pretendard"/>
        </w:rPr>
        <w:t>선택된 정점들 사이의 모든 간선을 포함하는 부분 그래프.</w:t>
      </w:r>
    </w:p>
    <w:p w14:paraId="1BBDB5B2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Complete Graph (완전 그래프): </w:t>
      </w:r>
      <w:r w:rsidRPr="0006372F">
        <w:rPr>
          <w:rFonts w:ascii="Pretendard" w:eastAsia="Pretendard" w:hAnsi="Pretendard"/>
        </w:rPr>
        <w:t>모든 정점이 서로 연결되어 있는 그래프. Kn 으로 표시.</w:t>
      </w:r>
    </w:p>
    <w:p w14:paraId="57F03CF0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Null Graph (영 그래프): </w:t>
      </w:r>
      <w:r w:rsidRPr="0006372F">
        <w:rPr>
          <w:rFonts w:ascii="Pretendard" w:eastAsia="Pretendard" w:hAnsi="Pretendard"/>
        </w:rPr>
        <w:t>정점만 있고 간선이 없는 그래프. Nn 으로 표시.</w:t>
      </w:r>
    </w:p>
    <w:p w14:paraId="365EA3C5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Complement Graph (보완 그래프): </w:t>
      </w:r>
      <w:r w:rsidRPr="0006372F">
        <w:rPr>
          <w:rFonts w:ascii="Pretendard" w:eastAsia="Pretendard" w:hAnsi="Pretendard"/>
        </w:rPr>
        <w:t>같은 정점 집합을 가지며, 연결 관계가 반대인 그래프 쌍.</w:t>
      </w:r>
    </w:p>
    <w:p w14:paraId="67BD9B93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Connected Graph (연결 그래프): </w:t>
      </w:r>
      <w:r w:rsidRPr="0006372F">
        <w:rPr>
          <w:rFonts w:ascii="Pretendard" w:eastAsia="Pretendard" w:hAnsi="Pretendard"/>
        </w:rPr>
        <w:t>모든 정점이 서로 연결된 그래프.</w:t>
      </w:r>
    </w:p>
    <w:p w14:paraId="70063C87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Component (컴포넌트): </w:t>
      </w:r>
      <w:r w:rsidRPr="0006372F">
        <w:rPr>
          <w:rFonts w:ascii="Pretendard" w:eastAsia="Pretendard" w:hAnsi="Pretendard"/>
        </w:rPr>
        <w:t>최대 연결 부분 그래프.</w:t>
      </w:r>
    </w:p>
    <w:p w14:paraId="3A4CF6FD" w14:textId="77777777" w:rsidR="00BD426B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t xml:space="preserve">Minimally Connected (최소 연결): </w:t>
      </w:r>
      <w:r w:rsidRPr="0006372F">
        <w:rPr>
          <w:rFonts w:ascii="Pretendard" w:eastAsia="Pretendard" w:hAnsi="Pretendard"/>
        </w:rPr>
        <w:t>간선을 하나만 제거해도 연결이 끊어지는 그래프.</w:t>
      </w:r>
    </w:p>
    <w:p w14:paraId="35AC09C6" w14:textId="13F63707" w:rsidR="0006372F" w:rsidRPr="0006372F" w:rsidRDefault="00000000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  <w:b/>
        </w:rPr>
        <w:lastRenderedPageBreak/>
        <w:t xml:space="preserve">Weakly/Strongly Connected: </w:t>
      </w:r>
      <w:r w:rsidRPr="0006372F">
        <w:rPr>
          <w:rFonts w:ascii="Pretendard" w:eastAsia="Pretendard" w:hAnsi="Pretendard"/>
        </w:rPr>
        <w:t>유향 그래프에서 방향 무시 시 연결(Weak), 방향 고려하여 모든 쌍이 도달 가능하면 Strong.</w:t>
      </w:r>
    </w:p>
    <w:p w14:paraId="67A9C25C" w14:textId="77777777" w:rsidR="0006372F" w:rsidRPr="0006372F" w:rsidRDefault="0006372F">
      <w:pPr>
        <w:rPr>
          <w:rFonts w:ascii="Pretendard" w:eastAsia="Pretendard" w:hAnsi="Pretendard"/>
        </w:rPr>
      </w:pPr>
      <w:r w:rsidRPr="0006372F">
        <w:rPr>
          <w:rFonts w:ascii="Pretendard" w:eastAsia="Pretendard" w:hAnsi="Pretendard"/>
        </w:rPr>
        <w:br w:type="page"/>
      </w:r>
    </w:p>
    <w:p w14:paraId="009867EA" w14:textId="77777777" w:rsidR="00A8264A" w:rsidRPr="00776909" w:rsidRDefault="00A8264A" w:rsidP="00A8264A">
      <w:pPr>
        <w:rPr>
          <w:sz w:val="32"/>
          <w:szCs w:val="32"/>
        </w:rPr>
      </w:pPr>
      <w:r w:rsidRPr="00776909">
        <w:rPr>
          <w:rFonts w:ascii="Pretendard" w:eastAsia="Pretendard" w:hAnsi="Pretendard"/>
          <w:b/>
          <w:bCs/>
          <w:color w:val="000000"/>
          <w:sz w:val="32"/>
          <w:szCs w:val="32"/>
        </w:rPr>
        <w:lastRenderedPageBreak/>
        <w:t>Quiz</w:t>
      </w:r>
    </w:p>
    <w:p w14:paraId="71D726B7" w14:textId="77777777" w:rsidR="00A8264A" w:rsidRPr="00776909" w:rsidRDefault="00A8264A" w:rsidP="00A8264A">
      <w:p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color w:val="000000"/>
        </w:rPr>
        <w:t xml:space="preserve">하나의 그래프의 정점 이름을 다시 붙여서 다른 그래프와 같아지게 만들 수 있다면, 이 두 그래프는 </w:t>
      </w:r>
      <w:r w:rsidRPr="00776909">
        <w:rPr>
          <w:rFonts w:ascii="Pretendard" w:eastAsia="Pretendard" w:hAnsi="Pretendard"/>
          <w:b/>
          <w:bCs/>
          <w:color w:val="FF0000"/>
        </w:rPr>
        <w:t>동형 그래프(Isomorphic)</w:t>
      </w:r>
      <w:r w:rsidRPr="00776909">
        <w:rPr>
          <w:rFonts w:ascii="Pretendard" w:eastAsia="Pretendard" w:hAnsi="Pretendard"/>
          <w:color w:val="000000"/>
        </w:rPr>
        <w:t xml:space="preserve"> 라고 부릅니다.</w:t>
      </w:r>
    </w:p>
    <w:p w14:paraId="65F528D9" w14:textId="77777777" w:rsidR="00A8264A" w:rsidRPr="00776909" w:rsidRDefault="00A8264A" w:rsidP="00A8264A">
      <w:p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color w:val="000000"/>
        </w:rPr>
        <w:t xml:space="preserve">두 그래프가 동일한 정점 집합을 가지고 있고, 인접 관계도 집합으로 보았을 때 같다면, 이 두 그래프는 </w:t>
      </w:r>
      <w:r w:rsidRPr="00776909">
        <w:rPr>
          <w:rFonts w:ascii="Pretendard" w:eastAsia="Pretendard" w:hAnsi="Pretendard"/>
          <w:b/>
          <w:bCs/>
          <w:color w:val="FF0000"/>
        </w:rPr>
        <w:t>동일한 그래프(Equal)</w:t>
      </w:r>
      <w:r w:rsidRPr="00776909">
        <w:rPr>
          <w:rFonts w:ascii="Pretendard" w:eastAsia="Pretendard" w:hAnsi="Pretendard"/>
          <w:color w:val="000000"/>
        </w:rPr>
        <w:t xml:space="preserve"> 라고 합니다.</w:t>
      </w:r>
    </w:p>
    <w:p w14:paraId="092D07A5" w14:textId="77777777" w:rsidR="00A8264A" w:rsidRPr="00776909" w:rsidRDefault="00A8264A" w:rsidP="00A8264A">
      <w:pPr>
        <w:numPr>
          <w:ilvl w:val="0"/>
          <w:numId w:val="11"/>
        </w:num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b/>
          <w:bCs/>
          <w:color w:val="000000"/>
        </w:rPr>
        <w:t>isomorphic graphs (동형 그래프):</w:t>
      </w:r>
      <w:r w:rsidRPr="00776909">
        <w:rPr>
          <w:rFonts w:ascii="Pretendard" w:eastAsia="Pretendard" w:hAnsi="Pretendard"/>
          <w:color w:val="000000"/>
        </w:rPr>
        <w:t xml:space="preserve"> 정점 재라벨링을 통해 동일하게 만들 수 있음.</w:t>
      </w:r>
    </w:p>
    <w:p w14:paraId="1F8AED41" w14:textId="77777777" w:rsidR="00A8264A" w:rsidRPr="00776909" w:rsidRDefault="00A8264A" w:rsidP="00A8264A">
      <w:pPr>
        <w:numPr>
          <w:ilvl w:val="0"/>
          <w:numId w:val="11"/>
        </w:num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b/>
          <w:bCs/>
          <w:color w:val="000000"/>
        </w:rPr>
        <w:t>equal graphs (같은 그래프):</w:t>
      </w:r>
      <w:r w:rsidRPr="00776909">
        <w:rPr>
          <w:rFonts w:ascii="Pretendard" w:eastAsia="Pretendard" w:hAnsi="Pretendard"/>
          <w:color w:val="000000"/>
        </w:rPr>
        <w:t xml:space="preserve"> 정점 집합과 인접성 모두 동일함.</w:t>
      </w:r>
    </w:p>
    <w:p w14:paraId="2FBCA5D0" w14:textId="77777777" w:rsidR="00A8264A" w:rsidRPr="00776909" w:rsidRDefault="00A8264A" w:rsidP="00A8264A">
      <w:p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color w:val="000000"/>
        </w:rPr>
        <w:t xml:space="preserve">정점-간선-정점-간선-...-정점의 형태로 인접한 항목들이 순서대로 나열되고, 어떤 정점도 한 번 이상 나타나지 않는 경우를 </w:t>
      </w:r>
      <w:r w:rsidRPr="00776909">
        <w:rPr>
          <w:rFonts w:ascii="Pretendard" w:eastAsia="Pretendard" w:hAnsi="Pretendard"/>
          <w:b/>
          <w:bCs/>
          <w:color w:val="FF0000"/>
        </w:rPr>
        <w:t>경로(path)</w:t>
      </w:r>
      <w:r w:rsidRPr="00776909">
        <w:rPr>
          <w:rFonts w:ascii="Pretendard" w:eastAsia="Pretendard" w:hAnsi="Pretendard"/>
          <w:color w:val="000000"/>
        </w:rPr>
        <w:t xml:space="preserve"> 라고 합니다.</w:t>
      </w:r>
    </w:p>
    <w:p w14:paraId="7331F62D" w14:textId="77777777" w:rsidR="00A8264A" w:rsidRPr="00776909" w:rsidRDefault="00A8264A" w:rsidP="00A8264A">
      <w:p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color w:val="000000"/>
        </w:rPr>
        <w:t xml:space="preserve">어떤 정점에 인접한 정점의 수를 </w:t>
      </w:r>
      <w:r w:rsidRPr="00776909">
        <w:rPr>
          <w:rFonts w:ascii="Pretendard" w:eastAsia="Pretendard" w:hAnsi="Pretendard"/>
          <w:b/>
          <w:bCs/>
          <w:color w:val="FF0000"/>
        </w:rPr>
        <w:t>차수(degree)</w:t>
      </w:r>
      <w:r w:rsidRPr="00776909">
        <w:rPr>
          <w:rFonts w:ascii="Pretendard" w:eastAsia="Pretendard" w:hAnsi="Pretendard"/>
          <w:color w:val="FF0000"/>
        </w:rPr>
        <w:t xml:space="preserve"> </w:t>
      </w:r>
      <w:r w:rsidRPr="00776909">
        <w:rPr>
          <w:rFonts w:ascii="Pretendard" w:eastAsia="Pretendard" w:hAnsi="Pretendard"/>
          <w:color w:val="000000"/>
        </w:rPr>
        <w:t>라고 합니다.</w:t>
      </w:r>
    </w:p>
    <w:p w14:paraId="5EBDFF7A" w14:textId="77777777" w:rsidR="00A8264A" w:rsidRPr="00776909" w:rsidRDefault="00A8264A" w:rsidP="00A8264A">
      <w:p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color w:val="000000"/>
        </w:rPr>
        <w:t xml:space="preserve">정점-간선-정점-간선-...-정점의 형태로 인접한 항목들이 순서대로 나열된 경우를 </w:t>
      </w:r>
      <w:r w:rsidRPr="00776909">
        <w:rPr>
          <w:rFonts w:ascii="Pretendard" w:eastAsia="Pretendard" w:hAnsi="Pretendard"/>
          <w:b/>
          <w:bCs/>
          <w:color w:val="FF0000"/>
        </w:rPr>
        <w:t>행보(walk)</w:t>
      </w:r>
      <w:r w:rsidRPr="00776909">
        <w:rPr>
          <w:rFonts w:ascii="Pretendard" w:eastAsia="Pretendard" w:hAnsi="Pretendard"/>
          <w:color w:val="000000"/>
        </w:rPr>
        <w:t xml:space="preserve"> 라고 합니다.</w:t>
      </w:r>
    </w:p>
    <w:p w14:paraId="39FED126" w14:textId="77777777" w:rsidR="00A8264A" w:rsidRPr="00776909" w:rsidRDefault="00A8264A" w:rsidP="00A8264A">
      <w:pPr>
        <w:numPr>
          <w:ilvl w:val="0"/>
          <w:numId w:val="12"/>
        </w:num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b/>
          <w:bCs/>
          <w:color w:val="000000"/>
        </w:rPr>
        <w:t>Path (경로):</w:t>
      </w:r>
      <w:r w:rsidRPr="00776909">
        <w:rPr>
          <w:rFonts w:ascii="Pretendard" w:eastAsia="Pretendard" w:hAnsi="Pretendard"/>
          <w:color w:val="000000"/>
        </w:rPr>
        <w:t xml:space="preserve"> 정점이 중복되지 않는 인접 순서</w:t>
      </w:r>
    </w:p>
    <w:p w14:paraId="7FAA72DF" w14:textId="77777777" w:rsidR="00A8264A" w:rsidRPr="00776909" w:rsidRDefault="00A8264A" w:rsidP="00A8264A">
      <w:pPr>
        <w:numPr>
          <w:ilvl w:val="0"/>
          <w:numId w:val="12"/>
        </w:num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b/>
          <w:bCs/>
          <w:color w:val="000000"/>
        </w:rPr>
        <w:t>Degree (차수):</w:t>
      </w:r>
      <w:r w:rsidRPr="00776909">
        <w:rPr>
          <w:rFonts w:ascii="Pretendard" w:eastAsia="Pretendard" w:hAnsi="Pretendard"/>
          <w:color w:val="000000"/>
        </w:rPr>
        <w:t xml:space="preserve"> 정점에 인접한 정점의 개수</w:t>
      </w:r>
    </w:p>
    <w:p w14:paraId="4905CD92" w14:textId="77777777" w:rsidR="00A8264A" w:rsidRPr="00776909" w:rsidRDefault="00A8264A" w:rsidP="00A8264A">
      <w:pPr>
        <w:numPr>
          <w:ilvl w:val="0"/>
          <w:numId w:val="12"/>
        </w:numPr>
        <w:spacing w:before="100" w:beforeAutospacing="1" w:after="100" w:afterAutospacing="1"/>
        <w:rPr>
          <w:rFonts w:ascii="Pretendard" w:eastAsia="Pretendard" w:hAnsi="Pretendard"/>
        </w:rPr>
      </w:pPr>
      <w:r w:rsidRPr="00776909">
        <w:rPr>
          <w:rFonts w:ascii="Pretendard" w:eastAsia="Pretendard" w:hAnsi="Pretendard"/>
          <w:b/>
          <w:bCs/>
          <w:color w:val="000000"/>
        </w:rPr>
        <w:t>Walk (행보):</w:t>
      </w:r>
      <w:r w:rsidRPr="00776909">
        <w:rPr>
          <w:rFonts w:ascii="Pretendard" w:eastAsia="Pretendard" w:hAnsi="Pretendard"/>
          <w:color w:val="000000"/>
        </w:rPr>
        <w:t xml:space="preserve"> 정점이 중복될 수 있는 인접 순서</w:t>
      </w:r>
    </w:p>
    <w:p w14:paraId="148AC6B5" w14:textId="42B6F9C2" w:rsidR="004A29C4" w:rsidRPr="00A8264A" w:rsidRDefault="004A29C4" w:rsidP="00A8264A">
      <w:pPr>
        <w:rPr>
          <w:rFonts w:ascii="Pretendard" w:eastAsia="Pretendard" w:hAnsi="Pretendard" w:hint="eastAsia"/>
        </w:rPr>
      </w:pPr>
    </w:p>
    <w:sectPr w:rsidR="004A29C4" w:rsidRPr="00A82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97216D"/>
    <w:multiLevelType w:val="multilevel"/>
    <w:tmpl w:val="F69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A3EF8"/>
    <w:multiLevelType w:val="multilevel"/>
    <w:tmpl w:val="ECE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07FD2"/>
    <w:multiLevelType w:val="multilevel"/>
    <w:tmpl w:val="BAB0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81239">
    <w:abstractNumId w:val="8"/>
  </w:num>
  <w:num w:numId="2" w16cid:durableId="583419086">
    <w:abstractNumId w:val="6"/>
  </w:num>
  <w:num w:numId="3" w16cid:durableId="1510291463">
    <w:abstractNumId w:val="5"/>
  </w:num>
  <w:num w:numId="4" w16cid:durableId="705178839">
    <w:abstractNumId w:val="4"/>
  </w:num>
  <w:num w:numId="5" w16cid:durableId="518859258">
    <w:abstractNumId w:val="7"/>
  </w:num>
  <w:num w:numId="6" w16cid:durableId="253368930">
    <w:abstractNumId w:val="3"/>
  </w:num>
  <w:num w:numId="7" w16cid:durableId="650721066">
    <w:abstractNumId w:val="2"/>
  </w:num>
  <w:num w:numId="8" w16cid:durableId="1270240364">
    <w:abstractNumId w:val="1"/>
  </w:num>
  <w:num w:numId="9" w16cid:durableId="1575894368">
    <w:abstractNumId w:val="0"/>
  </w:num>
  <w:num w:numId="10" w16cid:durableId="522482254">
    <w:abstractNumId w:val="9"/>
  </w:num>
  <w:num w:numId="11" w16cid:durableId="1078133440">
    <w:abstractNumId w:val="11"/>
  </w:num>
  <w:num w:numId="12" w16cid:durableId="1915623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54C"/>
    <w:rsid w:val="00034616"/>
    <w:rsid w:val="0006063C"/>
    <w:rsid w:val="0006372F"/>
    <w:rsid w:val="0015074B"/>
    <w:rsid w:val="0029639D"/>
    <w:rsid w:val="003227DB"/>
    <w:rsid w:val="00326F90"/>
    <w:rsid w:val="003E60EA"/>
    <w:rsid w:val="004A29C4"/>
    <w:rsid w:val="004C4D22"/>
    <w:rsid w:val="00A8264A"/>
    <w:rsid w:val="00AA1D8D"/>
    <w:rsid w:val="00B47730"/>
    <w:rsid w:val="00BD426B"/>
    <w:rsid w:val="00C455A2"/>
    <w:rsid w:val="00CB0664"/>
    <w:rsid w:val="00D0491E"/>
    <w:rsid w:val="00D775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3A378"/>
  <w14:defaultImageDpi w14:val="300"/>
  <w15:docId w15:val="{7718CF88-8034-054D-8777-A3B8D65B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4D22"/>
    <w:pPr>
      <w:spacing w:after="0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D0491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하태영</cp:lastModifiedBy>
  <cp:revision>17</cp:revision>
  <dcterms:created xsi:type="dcterms:W3CDTF">2013-12-23T23:15:00Z</dcterms:created>
  <dcterms:modified xsi:type="dcterms:W3CDTF">2025-04-19T12:38:00Z</dcterms:modified>
  <cp:category/>
</cp:coreProperties>
</file>